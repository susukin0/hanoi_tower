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/>
      </w:pPr>
      <w:r>
        <w:rPr/>
        <w:t>Artificial Intelligence Project Report</w:t>
      </w:r>
    </w:p>
    <w:p>
      <w:pPr>
        <w:pStyle w:val="Normal"/>
        <w:rPr/>
      </w:pPr>
      <w:r>
        <w:rPr/>
        <w:br/>
      </w:r>
    </w:p>
    <w:p>
      <w:pPr>
        <w:pStyle w:val="Heading2"/>
        <w:rPr/>
      </w:pPr>
      <w:r>
        <w:rPr/>
        <w:t xml:space="preserve">🎯 </w:t>
      </w:r>
      <w:r>
        <w:rPr/>
        <w:t>Project Objective</w:t>
      </w:r>
    </w:p>
    <w:p>
      <w:pPr>
        <w:pStyle w:val="Normal"/>
        <w:rPr/>
      </w:pPr>
      <w:r>
        <w:rPr/>
        <w:t>In this project, the classical Artificial Intelligence problem known as the Tower of Hanoi is modeled as a state-space search problem. The goal is to reach the solution using the minimum number of steps, by implementing the Breadth-First Search (BFS) algorithm.</w:t>
      </w:r>
    </w:p>
    <w:p>
      <w:pPr>
        <w:pStyle w:val="Heading2"/>
        <w:rPr/>
      </w:pPr>
      <w:r>
        <w:rPr/>
        <w:t xml:space="preserve">🧩 </w:t>
      </w:r>
      <w:r>
        <w:rPr/>
        <w:t>Problem Definition</w:t>
      </w:r>
    </w:p>
    <w:p>
      <w:pPr>
        <w:pStyle w:val="Normal"/>
        <w:rPr/>
      </w:pPr>
      <w:r>
        <w:rPr/>
        <w:t>The Tower of Hanoi involves moving disks of different sizes between three pegs, following specific rules:</w:t>
        <w:br/>
        <w:t>- Only one disk may be moved at a time.</w:t>
        <w:br/>
        <w:t>- A larger disk cannot be placed on top of a smaller disk.</w:t>
        <w:br/>
        <w:t>- The goal is to move all disks from the first peg to the third peg in order.</w:t>
      </w:r>
    </w:p>
    <w:p>
      <w:pPr>
        <w:pStyle w:val="Heading2"/>
        <w:rPr/>
      </w:pPr>
      <w:r>
        <w:rPr/>
        <w:t xml:space="preserve">⚙️ </w:t>
      </w:r>
      <w:r>
        <w:rPr/>
        <w:t>AI Method: Breadth-First Search (BFS)</w:t>
      </w:r>
    </w:p>
    <w:p>
      <w:pPr>
        <w:pStyle w:val="Normal"/>
        <w:rPr/>
      </w:pPr>
      <w:r>
        <w:rPr/>
        <w:t>- BFS expands nodes level by level.</w:t>
        <w:br/>
        <w:t>- It guarantees the shortest path to the goal.</w:t>
        <w:br/>
        <w:t>- Ideal for problems where a minimal number of steps is required.</w:t>
      </w:r>
    </w:p>
    <w:p>
      <w:pPr>
        <w:pStyle w:val="Heading2"/>
        <w:rPr/>
      </w:pPr>
      <w:r>
        <w:rPr/>
        <w:t xml:space="preserve">🧠 </w:t>
      </w:r>
      <w:r>
        <w:rPr/>
        <w:t>Data Structures</w:t>
      </w:r>
    </w:p>
    <w:p>
      <w:pPr>
        <w:pStyle w:val="Normal"/>
        <w:rPr/>
      </w:pPr>
      <w:r>
        <w:rPr/>
        <w:t>State:</w:t>
        <w:br/>
        <w:t>```</w:t>
        <w:br/>
        <w:t>typedef struct {</w:t>
        <w:br/>
        <w:t xml:space="preserve">    int pegs[3][MAX_DISKS];</w:t>
        <w:br/>
        <w:t xml:space="preserve">    int heights[3];</w:t>
        <w:br/>
        <w:t>} State;</w:t>
        <w:br/>
        <w:t>```</w:t>
        <w:br/>
        <w:t>Node:</w:t>
        <w:br/>
        <w:t>```</w:t>
        <w:br/>
        <w:t>typedef struct Node {</w:t>
        <w:br/>
        <w:t xml:space="preserve">    State state;</w:t>
        <w:br/>
        <w:t xml:space="preserve">    struct Node *parent;</w:t>
        <w:br/>
        <w:t xml:space="preserve">    int depth;</w:t>
        <w:br/>
        <w:t>} Node;</w:t>
        <w:br/>
        <w:t>```</w:t>
      </w:r>
    </w:p>
    <w:p>
      <w:pPr>
        <w:pStyle w:val="Heading2"/>
        <w:rPr/>
      </w:pPr>
      <w:r>
        <w:rPr/>
        <w:t xml:space="preserve">📁 </w:t>
      </w:r>
      <w:r>
        <w:rPr/>
        <w:t>File Structure</w:t>
      </w:r>
    </w:p>
    <w:p>
      <w:pPr>
        <w:pStyle w:val="Normal"/>
        <w:rPr/>
      </w:pPr>
      <w:r>
        <w:rPr/>
        <w:t>| File | Description |</w:t>
        <w:br/>
        <w:t>|------|-------------|</w:t>
        <w:br/>
        <w:t>| main.c | Entry point of the program. |</w:t>
        <w:br/>
        <w:t>| data_types.h | Contains core data structures. |</w:t>
        <w:br/>
        <w:t>| GRAPH_SEARCH.c/h | Handles open list operations for graph search. |</w:t>
        <w:br/>
        <w:t>| HashTable.c/h | Manages visited states using a hash table. |</w:t>
        <w:br/>
        <w:t>| SpecificToProblem.c | Defines Hanoi-specific rules and state transitions. |</w:t>
        <w:br/>
        <w:t>| Standart_Search.c | Implements the BFS algorithm. |</w:t>
      </w:r>
    </w:p>
    <w:p>
      <w:pPr>
        <w:pStyle w:val="Heading2"/>
        <w:rPr/>
      </w:pPr>
      <w:r>
        <w:rPr/>
        <w:t xml:space="preserve">🔁 </w:t>
      </w:r>
      <w:r>
        <w:rPr/>
        <w:t>Problem-Specific Functions</w:t>
      </w:r>
    </w:p>
    <w:p>
      <w:pPr>
        <w:pStyle w:val="Normal"/>
        <w:rPr/>
      </w:pPr>
      <w:r>
        <w:rPr/>
        <w:t>- `initial_state()` – Initializes the problem state.</w:t>
        <w:br/>
        <w:t>- `is_goal()` – Checks if the goal has been reached.</w:t>
        <w:br/>
        <w:t>- `successors()` – Generates valid next states.</w:t>
        <w:br/>
        <w:t>- `print_state()` – Prints a state to the console.</w:t>
      </w:r>
    </w:p>
    <w:p>
      <w:pPr>
        <w:pStyle w:val="Heading2"/>
        <w:rPr/>
      </w:pPr>
      <w:r>
        <w:rPr/>
        <w:t xml:space="preserve">🔍 </w:t>
      </w:r>
      <w:r>
        <w:rPr/>
        <w:t>BFS Function</w:t>
      </w:r>
    </w:p>
    <w:p>
      <w:pPr>
        <w:pStyle w:val="Normal"/>
        <w:rPr/>
      </w:pPr>
      <w:r>
        <w:rPr/>
        <w:t>```</w:t>
        <w:br/>
        <w:t>void BFS(State start, int num_disks);</w:t>
        <w:br/>
        <w:t>```</w:t>
        <w:br/>
        <w:t>- Initializes open list and visited hash table.</w:t>
        <w:br/>
        <w:t>- Begins with the start state.</w:t>
        <w:br/>
        <w:t>- Expands each node to find goal state.</w:t>
        <w:br/>
        <w:t>- Prints the path once goal is reached.</w:t>
      </w:r>
    </w:p>
    <w:p>
      <w:pPr>
        <w:pStyle w:val="Heading2"/>
        <w:rPr/>
      </w:pPr>
      <w:r>
        <w:rPr/>
        <w:t xml:space="preserve">✅ </w:t>
      </w:r>
      <w:r>
        <w:rPr/>
        <w:t>Execution Steps</w:t>
      </w:r>
    </w:p>
    <w:p>
      <w:pPr>
        <w:pStyle w:val="Normal"/>
        <w:rPr/>
      </w:pPr>
      <w:r>
        <w:rPr/>
        <w:t>1. Initialize disks on the first peg.</w:t>
        <w:br/>
        <w:t>2. Use BFS to explore valid moves.</w:t>
        <w:br/>
        <w:t>3. Reach goal state in minimal steps.</w:t>
        <w:br/>
        <w:t>4. Print each intermediate step.</w:t>
      </w:r>
    </w:p>
    <w:p>
      <w:pPr>
        <w:pStyle w:val="Heading2"/>
        <w:rPr/>
      </w:pPr>
      <w:r>
        <w:rPr/>
        <w:t xml:space="preserve">🧪 </w:t>
      </w:r>
      <w:r>
        <w:rPr/>
        <w:t>Sample Output (3 Disks)</w:t>
      </w:r>
    </w:p>
    <w:p>
      <w:pPr>
        <w:pStyle w:val="Normal"/>
        <w:rPr/>
      </w:pPr>
      <w:r>
        <w:rPr/>
        <w:t>```</w:t>
        <w:br/>
        <w:t>State:</w:t>
        <w:br/>
        <w:t xml:space="preserve"> Peg 0: 3 2 1</w:t>
        <w:br/>
        <w:t xml:space="preserve"> Peg 1:</w:t>
        <w:br/>
        <w:t xml:space="preserve"> Peg 2:</w:t>
        <w:br/>
        <w:br/>
        <w:t>State:</w:t>
        <w:br/>
        <w:t xml:space="preserve"> Peg 0: 3 2</w:t>
        <w:br/>
        <w:t xml:space="preserve"> Peg 1:</w:t>
        <w:br/>
        <w:t xml:space="preserve"> Peg 2: 1</w:t>
        <w:br/>
        <w:br/>
        <w:t>...</w:t>
        <w:br/>
        <w:br/>
        <w:t>State:</w:t>
        <w:br/>
        <w:t xml:space="preserve"> Peg 0:</w:t>
        <w:br/>
        <w:t xml:space="preserve"> Peg 1:</w:t>
        <w:br/>
        <w:t xml:space="preserve"> Peg 2: 3 2 1</w:t>
        <w:br/>
        <w:t>```</w:t>
      </w:r>
    </w:p>
    <w:p>
      <w:pPr>
        <w:pStyle w:val="Heading2"/>
        <w:rPr/>
      </w:pPr>
      <w:r>
        <w:rPr/>
        <w:t xml:space="preserve">📌 </w:t>
      </w:r>
      <w:r>
        <w:rPr/>
        <w:t>Conclusion</w:t>
      </w:r>
    </w:p>
    <w:p>
      <w:pPr>
        <w:pStyle w:val="Normal"/>
        <w:rPr/>
      </w:pPr>
      <w:r>
        <w:rPr/>
        <w:t>In this project, the Tower of Hanoi problem is successfully solved using Breadth-First Search (BFS). Since BFS guarantees the shortest solution, it is well-suited for this type of state-space problem.</w:t>
      </w:r>
    </w:p>
    <w:p>
      <w:pPr>
        <w:pStyle w:val="Heading2"/>
        <w:rPr/>
      </w:pPr>
      <w:r>
        <w:rPr/>
        <w:t xml:space="preserve">🔚 </w:t>
      </w:r>
      <w:r>
        <w:rPr/>
        <w:t>Extensions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The algorithm can be enhanced with DFS, A* or other strategies.</w:t>
        <w:br/>
        <w:t>- Disk number can be increased to observe performance.</w:t>
        <w:br/>
        <w:t>- Visual representation of the graph/tree can be added.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beration Sans" w:cs="Noto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LibreOffice/25.2.3.2$Linux_X86_64 LibreOffice_project/bbb074479178df812d175f709636b368952c2ce3</Application>
  <AppVersion>15.0000</AppVersion>
  <Pages>3</Pages>
  <Words>444</Words>
  <Characters>2135</Characters>
  <CharactersWithSpaces>2591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2025-05-13T15:31:13Z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